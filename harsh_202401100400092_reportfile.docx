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D6AC3" w14:textId="55946CF8" w:rsidR="00AD5697" w:rsidRPr="00AD5697" w:rsidRDefault="00AD5697" w:rsidP="00AD5697">
      <w:pPr>
        <w:pStyle w:val="Heading1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723CF" wp14:editId="2B28C182">
                <wp:simplePos x="0" y="0"/>
                <wp:positionH relativeFrom="column">
                  <wp:posOffset>2430780</wp:posOffset>
                </wp:positionH>
                <wp:positionV relativeFrom="paragraph">
                  <wp:posOffset>845820</wp:posOffset>
                </wp:positionV>
                <wp:extent cx="228600" cy="411480"/>
                <wp:effectExtent l="57150" t="19050" r="76200" b="102870"/>
                <wp:wrapNone/>
                <wp:docPr id="90346993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B38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91.4pt;margin-top:66.6pt;width:18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" adj="156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AD5697">
        <w:rPr>
          <w:sz w:val="72"/>
          <w:szCs w:val="72"/>
        </w:rPr>
        <w:t xml:space="preserve">PROBLEM STATEMENT </w:t>
      </w:r>
    </w:p>
    <w:p w14:paraId="2AF64292" w14:textId="0B3DD412" w:rsidR="00B53D4C" w:rsidRDefault="007A3371" w:rsidP="00AD5697">
      <w:pPr>
        <w:pStyle w:val="Heading1"/>
        <w:jc w:val="center"/>
        <w:rPr>
          <w:sz w:val="52"/>
          <w:szCs w:val="52"/>
        </w:rPr>
      </w:pPr>
      <w:r w:rsidRPr="00AD5697">
        <w:rPr>
          <w:sz w:val="52"/>
          <w:szCs w:val="52"/>
        </w:rPr>
        <w:t>Analyzing Website Traffic Data</w:t>
      </w:r>
    </w:p>
    <w:p w14:paraId="6CF4E558" w14:textId="77777777" w:rsidR="00AD5697" w:rsidRDefault="00AD5697" w:rsidP="00AD5697"/>
    <w:p w14:paraId="5EECF930" w14:textId="449388A8" w:rsidR="00AD5697" w:rsidRDefault="00AD5697" w:rsidP="00AD5697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E7024" wp14:editId="6DED42EB">
                <wp:simplePos x="0" y="0"/>
                <wp:positionH relativeFrom="column">
                  <wp:posOffset>-1135380</wp:posOffset>
                </wp:positionH>
                <wp:positionV relativeFrom="paragraph">
                  <wp:posOffset>217805</wp:posOffset>
                </wp:positionV>
                <wp:extent cx="7780020" cy="0"/>
                <wp:effectExtent l="38100" t="38100" r="68580" b="95250"/>
                <wp:wrapNone/>
                <wp:docPr id="6070621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462B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4pt,17.15pt" to="523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EC90B40" w14:textId="77777777" w:rsidR="00AD5697" w:rsidRDefault="00AD5697" w:rsidP="00AD5697">
      <w:pPr>
        <w:rPr>
          <w:b/>
          <w:bCs/>
          <w:sz w:val="40"/>
          <w:szCs w:val="40"/>
          <w:lang w:val="en-IN"/>
        </w:rPr>
      </w:pPr>
    </w:p>
    <w:p w14:paraId="74427CE5" w14:textId="6C9AFB08" w:rsidR="00AD5697" w:rsidRPr="00AD5697" w:rsidRDefault="00AD5697" w:rsidP="00AD5697">
      <w:pPr>
        <w:rPr>
          <w:b/>
          <w:bCs/>
          <w:sz w:val="52"/>
          <w:szCs w:val="52"/>
          <w:lang w:val="en-IN"/>
        </w:rPr>
      </w:pPr>
      <w:r w:rsidRPr="00AD5697">
        <w:rPr>
          <w:b/>
          <w:bCs/>
          <w:sz w:val="52"/>
          <w:szCs w:val="52"/>
          <w:lang w:val="en-IN"/>
        </w:rPr>
        <w:t>What This Report Explains</w:t>
      </w:r>
      <w:r w:rsidRPr="004E3D38">
        <w:rPr>
          <w:b/>
          <w:bCs/>
          <w:sz w:val="52"/>
          <w:szCs w:val="52"/>
          <w:lang w:val="en-IN"/>
        </w:rPr>
        <w:t xml:space="preserve"> : </w:t>
      </w:r>
    </w:p>
    <w:p w14:paraId="35BE657D" w14:textId="77777777" w:rsidR="00AD5697" w:rsidRDefault="00AD5697" w:rsidP="00AD5697">
      <w:pPr>
        <w:rPr>
          <w:sz w:val="36"/>
          <w:szCs w:val="36"/>
          <w:lang w:val="en-IN"/>
        </w:rPr>
      </w:pPr>
      <w:r w:rsidRPr="00AD5697">
        <w:rPr>
          <w:sz w:val="36"/>
          <w:szCs w:val="36"/>
          <w:lang w:val="en-IN"/>
        </w:rPr>
        <w:t xml:space="preserve">This report provides an analysis of </w:t>
      </w:r>
      <w:r w:rsidRPr="00AD5697">
        <w:rPr>
          <w:b/>
          <w:bCs/>
          <w:sz w:val="36"/>
          <w:szCs w:val="36"/>
          <w:lang w:val="en-IN"/>
        </w:rPr>
        <w:t>website traffic data</w:t>
      </w:r>
      <w:r w:rsidRPr="00AD5697">
        <w:rPr>
          <w:sz w:val="36"/>
          <w:szCs w:val="36"/>
          <w:lang w:val="en-IN"/>
        </w:rPr>
        <w:t>, helping to understand user behavior, traffic sources, and engagement trends. The key aspects covered in the report include:</w:t>
      </w:r>
    </w:p>
    <w:p w14:paraId="6748AAF8" w14:textId="77777777" w:rsidR="004E3D38" w:rsidRDefault="004E3D38" w:rsidP="00AD5697">
      <w:pPr>
        <w:rPr>
          <w:sz w:val="36"/>
          <w:szCs w:val="36"/>
          <w:lang w:val="en-IN"/>
        </w:rPr>
      </w:pPr>
    </w:p>
    <w:p w14:paraId="7F990E3F" w14:textId="77777777" w:rsidR="004E3D38" w:rsidRDefault="004E3D38" w:rsidP="00AD5697">
      <w:pPr>
        <w:rPr>
          <w:sz w:val="36"/>
          <w:szCs w:val="36"/>
          <w:lang w:val="en-IN"/>
        </w:rPr>
      </w:pPr>
    </w:p>
    <w:p w14:paraId="4D3139F6" w14:textId="77777777" w:rsidR="004E3D38" w:rsidRPr="004E3D38" w:rsidRDefault="004E3D38" w:rsidP="004E3D38">
      <w:pPr>
        <w:rPr>
          <w:sz w:val="40"/>
          <w:szCs w:val="40"/>
        </w:rPr>
      </w:pPr>
      <w:r w:rsidRPr="004E3D38">
        <w:rPr>
          <w:sz w:val="40"/>
          <w:szCs w:val="40"/>
        </w:rPr>
        <w:t>Prepared by: Harsh Jonwal</w:t>
      </w:r>
    </w:p>
    <w:p w14:paraId="74896636" w14:textId="77777777" w:rsidR="004E3D38" w:rsidRPr="004E3D38" w:rsidRDefault="004E3D38" w:rsidP="004E3D38">
      <w:pPr>
        <w:rPr>
          <w:sz w:val="40"/>
          <w:szCs w:val="40"/>
        </w:rPr>
      </w:pPr>
      <w:r w:rsidRPr="004E3D38">
        <w:rPr>
          <w:sz w:val="40"/>
          <w:szCs w:val="40"/>
        </w:rPr>
        <w:t xml:space="preserve">Roll No. : 202401100400092 </w:t>
      </w:r>
    </w:p>
    <w:p w14:paraId="56230945" w14:textId="77777777" w:rsidR="004E3D38" w:rsidRPr="004E3D38" w:rsidRDefault="004E3D38" w:rsidP="004E3D38">
      <w:pPr>
        <w:rPr>
          <w:sz w:val="40"/>
          <w:szCs w:val="40"/>
        </w:rPr>
      </w:pPr>
      <w:r w:rsidRPr="004E3D38">
        <w:rPr>
          <w:sz w:val="40"/>
          <w:szCs w:val="40"/>
        </w:rPr>
        <w:t xml:space="preserve">Date : 10 feb 2025 </w:t>
      </w:r>
    </w:p>
    <w:p w14:paraId="67CA0BBD" w14:textId="77777777" w:rsidR="004E3D38" w:rsidRPr="00AD5697" w:rsidRDefault="004E3D38" w:rsidP="00AD5697">
      <w:pPr>
        <w:rPr>
          <w:sz w:val="36"/>
          <w:szCs w:val="36"/>
          <w:lang w:val="en-IN"/>
        </w:rPr>
      </w:pPr>
    </w:p>
    <w:p w14:paraId="079A4E91" w14:textId="3CA91901" w:rsidR="004E3D38" w:rsidRDefault="004E3D38" w:rsidP="00AD5697"/>
    <w:p w14:paraId="3E30FE20" w14:textId="77777777" w:rsidR="004E3D38" w:rsidRDefault="004E3D38">
      <w:r>
        <w:br w:type="page"/>
      </w:r>
    </w:p>
    <w:p w14:paraId="595F6B6D" w14:textId="57BEC73D" w:rsidR="004E3D38" w:rsidRDefault="004E3D38" w:rsidP="00AD5697"/>
    <w:p w14:paraId="72787F3A" w14:textId="4481A945" w:rsidR="004E3D38" w:rsidRPr="00886808" w:rsidRDefault="004E3D38" w:rsidP="004E3D38">
      <w:pPr>
        <w:pStyle w:val="Heading2"/>
        <w:rPr>
          <w:sz w:val="96"/>
          <w:szCs w:val="96"/>
        </w:rPr>
      </w:pPr>
      <w:r w:rsidRPr="00886808">
        <w:rPr>
          <w:sz w:val="96"/>
          <w:szCs w:val="96"/>
        </w:rPr>
        <w:t>Introduction :</w:t>
      </w:r>
    </w:p>
    <w:p w14:paraId="13B5C5F7" w14:textId="77777777" w:rsidR="004E3D38" w:rsidRDefault="004E3D38" w:rsidP="004E3D38">
      <w:pPr>
        <w:rPr>
          <w:i/>
          <w:iCs/>
          <w:sz w:val="36"/>
          <w:szCs w:val="36"/>
        </w:rPr>
      </w:pPr>
      <w:r w:rsidRPr="00886808">
        <w:rPr>
          <w:i/>
          <w:iCs/>
          <w:sz w:val="36"/>
          <w:szCs w:val="36"/>
        </w:rPr>
        <w:t>Website traffic analysis is essential for understanding user behavior, optimizing content, and improving business performance. This project focuses on analyzing website traffic data, identifying trends, and making data-driven decisions.</w:t>
      </w:r>
    </w:p>
    <w:p w14:paraId="32116BFE" w14:textId="77777777" w:rsidR="00886808" w:rsidRDefault="00886808" w:rsidP="004E3D38">
      <w:pPr>
        <w:rPr>
          <w:i/>
          <w:iCs/>
          <w:sz w:val="36"/>
          <w:szCs w:val="36"/>
        </w:rPr>
      </w:pPr>
    </w:p>
    <w:p w14:paraId="09B38956" w14:textId="1F078836" w:rsidR="00886808" w:rsidRPr="00886808" w:rsidRDefault="00886808" w:rsidP="004E3D38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7F0139D5" wp14:editId="066B5F2A">
            <wp:extent cx="5782795" cy="3568065"/>
            <wp:effectExtent l="0" t="0" r="8890" b="0"/>
            <wp:docPr id="583764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4249" name="Picture 583764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038" cy="35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4C5F" w14:textId="77777777" w:rsidR="004E3D38" w:rsidRDefault="004E3D38">
      <w:r>
        <w:br w:type="page"/>
      </w:r>
    </w:p>
    <w:p w14:paraId="298D6C8A" w14:textId="31A5DEC5" w:rsidR="00886808" w:rsidRPr="00886808" w:rsidRDefault="00886808" w:rsidP="00886808">
      <w:pPr>
        <w:rPr>
          <w:sz w:val="72"/>
          <w:szCs w:val="72"/>
        </w:rPr>
      </w:pPr>
      <w:r w:rsidRPr="00886808">
        <w:rPr>
          <w:sz w:val="72"/>
          <w:szCs w:val="72"/>
        </w:rPr>
        <w:lastRenderedPageBreak/>
        <w:t>Methodology</w:t>
      </w:r>
      <w:r>
        <w:rPr>
          <w:sz w:val="72"/>
          <w:szCs w:val="72"/>
        </w:rPr>
        <w:t xml:space="preserve"> :</w:t>
      </w:r>
    </w:p>
    <w:p w14:paraId="3189A15B" w14:textId="77777777" w:rsidR="00886808" w:rsidRDefault="00886808" w:rsidP="00886808">
      <w:pPr>
        <w:rPr>
          <w:sz w:val="24"/>
          <w:szCs w:val="24"/>
        </w:rPr>
      </w:pPr>
      <w:r w:rsidRPr="00886808">
        <w:rPr>
          <w:sz w:val="24"/>
          <w:szCs w:val="24"/>
        </w:rPr>
        <w:t>1. Data Collection: We use a CSV dataset containing website traffic logs, including visitor count, session duration, bounce rate, and source of traffic.</w:t>
      </w:r>
    </w:p>
    <w:p w14:paraId="53197318" w14:textId="77777777" w:rsidR="00886808" w:rsidRPr="00886808" w:rsidRDefault="00886808" w:rsidP="00886808">
      <w:pPr>
        <w:rPr>
          <w:sz w:val="24"/>
          <w:szCs w:val="24"/>
        </w:rPr>
      </w:pPr>
    </w:p>
    <w:p w14:paraId="07FFF4E2" w14:textId="77777777" w:rsidR="00886808" w:rsidRPr="00886808" w:rsidRDefault="00886808" w:rsidP="00886808">
      <w:pPr>
        <w:rPr>
          <w:sz w:val="24"/>
          <w:szCs w:val="24"/>
        </w:rPr>
      </w:pPr>
      <w:r w:rsidRPr="00886808">
        <w:rPr>
          <w:sz w:val="24"/>
          <w:szCs w:val="24"/>
        </w:rPr>
        <w:t>2. Data Preprocessing: Handling missing values and formatting data properly.</w:t>
      </w:r>
    </w:p>
    <w:p w14:paraId="5F1C065B" w14:textId="77777777" w:rsidR="00886808" w:rsidRDefault="00886808" w:rsidP="00886808">
      <w:pPr>
        <w:rPr>
          <w:sz w:val="24"/>
          <w:szCs w:val="24"/>
        </w:rPr>
      </w:pPr>
    </w:p>
    <w:p w14:paraId="016226E5" w14:textId="7D4BC6F1" w:rsidR="00886808" w:rsidRPr="00886808" w:rsidRDefault="00886808" w:rsidP="00886808">
      <w:pPr>
        <w:rPr>
          <w:sz w:val="24"/>
          <w:szCs w:val="24"/>
        </w:rPr>
      </w:pPr>
      <w:r w:rsidRPr="00886808">
        <w:rPr>
          <w:sz w:val="24"/>
          <w:szCs w:val="24"/>
        </w:rPr>
        <w:t>3. Exploratory Data Analysis (EDA): Generating key statistics and visualizing patterns.</w:t>
      </w:r>
    </w:p>
    <w:p w14:paraId="3DBB5C27" w14:textId="77777777" w:rsidR="00886808" w:rsidRDefault="00886808" w:rsidP="00886808">
      <w:pPr>
        <w:rPr>
          <w:sz w:val="24"/>
          <w:szCs w:val="24"/>
        </w:rPr>
      </w:pPr>
    </w:p>
    <w:p w14:paraId="2D7AD9C9" w14:textId="512CC62C" w:rsidR="00886808" w:rsidRPr="00886808" w:rsidRDefault="00886808" w:rsidP="00886808">
      <w:pPr>
        <w:rPr>
          <w:sz w:val="24"/>
          <w:szCs w:val="24"/>
        </w:rPr>
      </w:pPr>
      <w:r w:rsidRPr="00886808">
        <w:rPr>
          <w:sz w:val="24"/>
          <w:szCs w:val="24"/>
        </w:rPr>
        <w:t>4. Insights &amp; Conclusions: Identifying peak traffic times, user engagement levels, and common sources of visitors.</w:t>
      </w:r>
    </w:p>
    <w:p w14:paraId="5D01CF82" w14:textId="77777777" w:rsidR="00886808" w:rsidRDefault="00886808" w:rsidP="00886808"/>
    <w:p w14:paraId="101A3062" w14:textId="77777777" w:rsidR="00AD5697" w:rsidRPr="00AD5697" w:rsidRDefault="00AD5697" w:rsidP="00AD5697"/>
    <w:p w14:paraId="70D32142" w14:textId="77777777" w:rsidR="00AD5697" w:rsidRDefault="00AD5697" w:rsidP="00AD5697"/>
    <w:p w14:paraId="505A8240" w14:textId="77777777" w:rsidR="00AD5697" w:rsidRDefault="00AD5697">
      <w:pPr>
        <w:rPr>
          <w:sz w:val="36"/>
          <w:szCs w:val="36"/>
        </w:rPr>
      </w:pPr>
    </w:p>
    <w:p w14:paraId="3FDF4BB9" w14:textId="5B2EB2C7" w:rsidR="00B53D4C" w:rsidRDefault="007A3371" w:rsidP="00886808">
      <w:r>
        <w:br w:type="page"/>
      </w:r>
    </w:p>
    <w:p w14:paraId="7468D125" w14:textId="77777777" w:rsidR="00B53D4C" w:rsidRPr="00886808" w:rsidRDefault="007A3371">
      <w:pPr>
        <w:pStyle w:val="Heading2"/>
        <w:rPr>
          <w:rFonts w:asciiTheme="minorHAnsi" w:hAnsiTheme="minorHAnsi"/>
          <w:sz w:val="40"/>
          <w:szCs w:val="40"/>
        </w:rPr>
      </w:pPr>
      <w:r w:rsidRPr="00886808">
        <w:rPr>
          <w:rFonts w:asciiTheme="minorHAnsi" w:hAnsiTheme="minorHAnsi"/>
          <w:sz w:val="40"/>
          <w:szCs w:val="40"/>
        </w:rPr>
        <w:lastRenderedPageBreak/>
        <w:t>Code</w:t>
      </w:r>
    </w:p>
    <w:p w14:paraId="74C1FEAD" w14:textId="77777777" w:rsidR="00886808" w:rsidRPr="00886808" w:rsidRDefault="007A3371" w:rsidP="00886808">
      <w:pPr>
        <w:rPr>
          <w:lang w:val="en-IN"/>
        </w:rPr>
      </w:pPr>
      <w:r>
        <w:br/>
      </w:r>
      <w:r w:rsidR="00886808" w:rsidRPr="00886808">
        <w:rPr>
          <w:lang w:val="en-IN"/>
        </w:rPr>
        <w:t>import pandas as pd</w:t>
      </w:r>
    </w:p>
    <w:p w14:paraId="51541DFF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import matplotlib.pyplot as plt</w:t>
      </w:r>
    </w:p>
    <w:p w14:paraId="230F8FE3" w14:textId="77777777" w:rsidR="00886808" w:rsidRPr="00886808" w:rsidRDefault="00886808" w:rsidP="00886808">
      <w:pPr>
        <w:rPr>
          <w:lang w:val="en-IN"/>
        </w:rPr>
      </w:pPr>
    </w:p>
    <w:p w14:paraId="270FBF8C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Step 1: Create a sample dataset</w:t>
      </w:r>
    </w:p>
    <w:p w14:paraId="22342DA9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data = {</w:t>
      </w:r>
    </w:p>
    <w:p w14:paraId="46C87107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    "Date": ["2025-03-01", "2025-03-02", "2025-03-03", "2025-03-04", "2025-03-05", "2025-03-06", "2025-03-07"],</w:t>
      </w:r>
    </w:p>
    <w:p w14:paraId="12A50212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    "Page Views": [1200, 950, 1300, 1250, 1100, 1400, 1350],</w:t>
      </w:r>
    </w:p>
    <w:p w14:paraId="5F4D2EED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    "Unique Visitors": [800, 700, 850, 820, 780, 880, 860],</w:t>
      </w:r>
    </w:p>
    <w:p w14:paraId="2F0E1164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    "Bounce Rate (%)": [40, 42, 38, 39, 41, 37, 36],</w:t>
      </w:r>
    </w:p>
    <w:p w14:paraId="49BDF442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    "Session Duration (s)": [180, 165, 190, 185, 170, 200, 195],</w:t>
      </w:r>
    </w:p>
    <w:p w14:paraId="17505408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    "Traffic Source": ["Organic Search", "Direct", "Social Media", "Referral", "Paid Search", "Organic Search", "Social Media"]</w:t>
      </w:r>
    </w:p>
    <w:p w14:paraId="7FB47864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}</w:t>
      </w:r>
    </w:p>
    <w:p w14:paraId="497B8B17" w14:textId="77777777" w:rsidR="00886808" w:rsidRPr="00886808" w:rsidRDefault="00886808" w:rsidP="00886808">
      <w:pPr>
        <w:rPr>
          <w:lang w:val="en-IN"/>
        </w:rPr>
      </w:pPr>
    </w:p>
    <w:p w14:paraId="2393C773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Convert dictionary to DataFrame</w:t>
      </w:r>
    </w:p>
    <w:p w14:paraId="7757554D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df = pd.DataFrame(data)</w:t>
      </w:r>
    </w:p>
    <w:p w14:paraId="6C705299" w14:textId="77777777" w:rsidR="00886808" w:rsidRPr="00886808" w:rsidRDefault="00886808" w:rsidP="00886808">
      <w:pPr>
        <w:rPr>
          <w:lang w:val="en-IN"/>
        </w:rPr>
      </w:pPr>
    </w:p>
    <w:p w14:paraId="2C1D9984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Save dataset to CSV file</w:t>
      </w:r>
    </w:p>
    <w:p w14:paraId="06972005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csv_file = "website_traffic.csv"</w:t>
      </w:r>
    </w:p>
    <w:p w14:paraId="6EB402BB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df.to_csv(csv_file, index=False)</w:t>
      </w:r>
    </w:p>
    <w:p w14:paraId="0AD9B281" w14:textId="77777777" w:rsidR="00886808" w:rsidRPr="00886808" w:rsidRDefault="00886808" w:rsidP="00886808">
      <w:pPr>
        <w:rPr>
          <w:lang w:val="en-IN"/>
        </w:rPr>
      </w:pPr>
    </w:p>
    <w:p w14:paraId="5CA1A7FF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print(f"Dataset saved as {csv_file}")</w:t>
      </w:r>
    </w:p>
    <w:p w14:paraId="40B6D720" w14:textId="77777777" w:rsidR="00886808" w:rsidRPr="00886808" w:rsidRDefault="00886808" w:rsidP="00886808">
      <w:pPr>
        <w:rPr>
          <w:lang w:val="en-IN"/>
        </w:rPr>
      </w:pPr>
    </w:p>
    <w:p w14:paraId="4167B945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Step 2: Load the dataset</w:t>
      </w:r>
    </w:p>
    <w:p w14:paraId="433B7351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lastRenderedPageBreak/>
        <w:t>df = pd.read_csv(csv_file)</w:t>
      </w:r>
    </w:p>
    <w:p w14:paraId="5AC3CFCD" w14:textId="77777777" w:rsidR="00886808" w:rsidRPr="00886808" w:rsidRDefault="00886808" w:rsidP="00886808">
      <w:pPr>
        <w:rPr>
          <w:lang w:val="en-IN"/>
        </w:rPr>
      </w:pPr>
    </w:p>
    <w:p w14:paraId="2507E276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Convert 'Date' column to datetime format</w:t>
      </w:r>
    </w:p>
    <w:p w14:paraId="3A878D6D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df['Date'] = pd.to_datetime(df['Date'])</w:t>
      </w:r>
    </w:p>
    <w:p w14:paraId="7D497027" w14:textId="77777777" w:rsidR="00886808" w:rsidRPr="00886808" w:rsidRDefault="00886808" w:rsidP="00886808">
      <w:pPr>
        <w:rPr>
          <w:lang w:val="en-IN"/>
        </w:rPr>
      </w:pPr>
    </w:p>
    <w:p w14:paraId="0560750B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Display dataset info</w:t>
      </w:r>
    </w:p>
    <w:p w14:paraId="6076D79F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print("Dataset Overview:\n", df.info())</w:t>
      </w:r>
    </w:p>
    <w:p w14:paraId="4A3AEA8B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print("\nSummary Statistics:\n", df.describe())</w:t>
      </w:r>
    </w:p>
    <w:p w14:paraId="5144B308" w14:textId="77777777" w:rsidR="00886808" w:rsidRPr="00886808" w:rsidRDefault="00886808" w:rsidP="00886808">
      <w:pPr>
        <w:rPr>
          <w:lang w:val="en-IN"/>
        </w:rPr>
      </w:pPr>
    </w:p>
    <w:p w14:paraId="53952042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Step 3: Plot Website Traffic Trends (Page Views &amp; Unique Visitors)</w:t>
      </w:r>
    </w:p>
    <w:p w14:paraId="1B036277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plt.figure(figsize=(10,5))</w:t>
      </w:r>
    </w:p>
    <w:p w14:paraId="6BE52494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plt.plot(df['Date'], df['Page Views'], marker='o', linestyle='-', label='Page Views', color='blue')</w:t>
      </w:r>
    </w:p>
    <w:p w14:paraId="50B92831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plt.plot(df['Date'], df['Unique Visitors'], marker='s', linestyle='-', label='Unique Visitors', color='green')</w:t>
      </w:r>
    </w:p>
    <w:p w14:paraId="6A47C554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plt.xlabel('Date')</w:t>
      </w:r>
    </w:p>
    <w:p w14:paraId="5E6A0613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plt.ylabel('Counts')</w:t>
      </w:r>
    </w:p>
    <w:p w14:paraId="2477E996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plt.title('Website Traffic Trends')</w:t>
      </w:r>
    </w:p>
    <w:p w14:paraId="2748DB70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plt.legend()</w:t>
      </w:r>
    </w:p>
    <w:p w14:paraId="31171727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plt.xticks(rotation=45)</w:t>
      </w:r>
    </w:p>
    <w:p w14:paraId="5DE0073C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plt.grid()</w:t>
      </w:r>
    </w:p>
    <w:p w14:paraId="7682815A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plt.show()</w:t>
      </w:r>
    </w:p>
    <w:p w14:paraId="07A963DE" w14:textId="77777777" w:rsidR="00886808" w:rsidRPr="00886808" w:rsidRDefault="00886808" w:rsidP="00886808">
      <w:pPr>
        <w:rPr>
          <w:lang w:val="en-IN"/>
        </w:rPr>
      </w:pPr>
    </w:p>
    <w:p w14:paraId="0868ED08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Step 4: Bounce Rate Distribution (Histogram)</w:t>
      </w:r>
    </w:p>
    <w:p w14:paraId="3C59F3EB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plt.figure(figsize=(8,5))</w:t>
      </w:r>
    </w:p>
    <w:p w14:paraId="61EF580F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plt.hist(df['Bounce Rate (%)'], bins=10, color='purple', edgecolor='black', alpha=0.7)</w:t>
      </w:r>
    </w:p>
    <w:p w14:paraId="3612218C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plt.title("Bounce Rate Distribution")</w:t>
      </w:r>
    </w:p>
    <w:p w14:paraId="709DD97D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lastRenderedPageBreak/>
        <w:t>plt.xlabel("Bounce Rate (%)")</w:t>
      </w:r>
    </w:p>
    <w:p w14:paraId="72AD843F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plt.ylabel("Frequency")</w:t>
      </w:r>
    </w:p>
    <w:p w14:paraId="05B75E33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plt.grid(axis='y', linestyle='--', alpha=0.7)</w:t>
      </w:r>
    </w:p>
    <w:p w14:paraId="66A58100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plt.show()</w:t>
      </w:r>
    </w:p>
    <w:p w14:paraId="7652B8DC" w14:textId="77777777" w:rsidR="00886808" w:rsidRPr="00886808" w:rsidRDefault="00886808" w:rsidP="00886808">
      <w:pPr>
        <w:rPr>
          <w:lang w:val="en-IN"/>
        </w:rPr>
      </w:pPr>
    </w:p>
    <w:p w14:paraId="5E8AC449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# Step 5: Average Session Duration by Traffic Source (Bar Chart)</w:t>
      </w:r>
    </w:p>
    <w:p w14:paraId="0C9901CF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traffic_sources = df['Traffic Source'].unique()</w:t>
      </w:r>
    </w:p>
    <w:p w14:paraId="64E71B25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avg_session_durations = [df[df['Traffic Source'] == source]['Session Duration (s)'].mean() for source in traffic_sources]</w:t>
      </w:r>
    </w:p>
    <w:p w14:paraId="11093615" w14:textId="77777777" w:rsidR="00886808" w:rsidRPr="00886808" w:rsidRDefault="00886808" w:rsidP="00886808">
      <w:pPr>
        <w:rPr>
          <w:lang w:val="en-IN"/>
        </w:rPr>
      </w:pPr>
    </w:p>
    <w:p w14:paraId="296C7CBA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plt.figure(figsize=(8,5))</w:t>
      </w:r>
    </w:p>
    <w:p w14:paraId="41F9AEC8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plt.bar(traffic_sources, avg_session_durations, color='orange', edgecolor='black', alpha=0.7)</w:t>
      </w:r>
    </w:p>
    <w:p w14:paraId="22B305E0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plt.title("Average Session Duration by Traffic Source")</w:t>
      </w:r>
    </w:p>
    <w:p w14:paraId="48F52656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plt.xlabel("Traffic Source")</w:t>
      </w:r>
    </w:p>
    <w:p w14:paraId="7FCC8169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plt.ylabel("Average Session Duration (s)")</w:t>
      </w:r>
    </w:p>
    <w:p w14:paraId="638DA6FB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plt.xticks(rotation=45)</w:t>
      </w:r>
    </w:p>
    <w:p w14:paraId="4C4BE58B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plt.grid(axis='y', linestyle='--', alpha=0.7)</w:t>
      </w:r>
    </w:p>
    <w:p w14:paraId="16B1D0BA" w14:textId="77777777" w:rsidR="00886808" w:rsidRPr="00886808" w:rsidRDefault="00886808" w:rsidP="00886808">
      <w:pPr>
        <w:rPr>
          <w:lang w:val="en-IN"/>
        </w:rPr>
      </w:pPr>
      <w:r w:rsidRPr="00886808">
        <w:rPr>
          <w:lang w:val="en-IN"/>
        </w:rPr>
        <w:t>plt.show()</w:t>
      </w:r>
    </w:p>
    <w:p w14:paraId="3EA13122" w14:textId="77777777" w:rsidR="00886808" w:rsidRPr="00886808" w:rsidRDefault="00886808" w:rsidP="00886808">
      <w:pPr>
        <w:rPr>
          <w:lang w:val="en-IN"/>
        </w:rPr>
      </w:pPr>
    </w:p>
    <w:p w14:paraId="742C6995" w14:textId="48E6BCB8" w:rsidR="00886808" w:rsidRDefault="00886808"/>
    <w:p w14:paraId="1E4C6841" w14:textId="77777777" w:rsidR="00886808" w:rsidRDefault="00886808">
      <w:r>
        <w:br w:type="page"/>
      </w:r>
    </w:p>
    <w:p w14:paraId="5CA87B15" w14:textId="7C502397" w:rsidR="00886808" w:rsidRPr="00886808" w:rsidRDefault="00886808" w:rsidP="00886808">
      <w:pPr>
        <w:pStyle w:val="Heading2"/>
        <w:rPr>
          <w:sz w:val="44"/>
          <w:szCs w:val="44"/>
        </w:rPr>
      </w:pPr>
      <w:r w:rsidRPr="00886808">
        <w:rPr>
          <w:sz w:val="44"/>
          <w:szCs w:val="44"/>
        </w:rPr>
        <w:lastRenderedPageBreak/>
        <w:t>Output/Results</w:t>
      </w:r>
      <w:r w:rsidR="00D270B8">
        <w:rPr>
          <w:sz w:val="44"/>
          <w:szCs w:val="44"/>
        </w:rPr>
        <w:t xml:space="preserve"> : </w:t>
      </w:r>
    </w:p>
    <w:p w14:paraId="0676DFB6" w14:textId="3F2B63BF" w:rsidR="00B53D4C" w:rsidRDefault="00886808">
      <w:r>
        <w:rPr>
          <w:noProof/>
        </w:rPr>
        <w:drawing>
          <wp:inline distT="0" distB="0" distL="0" distR="0" wp14:anchorId="7E9E76AB" wp14:editId="1B0E6C89">
            <wp:extent cx="3240041" cy="1999151"/>
            <wp:effectExtent l="0" t="0" r="0" b="1270"/>
            <wp:docPr id="659044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44090" name="Picture 6590440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776" cy="20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02A" w14:textId="77777777" w:rsidR="00D270B8" w:rsidRDefault="00D270B8"/>
    <w:p w14:paraId="4E158FD8" w14:textId="40BEB32C" w:rsidR="00D270B8" w:rsidRDefault="00D270B8">
      <w:r>
        <w:rPr>
          <w:noProof/>
        </w:rPr>
        <w:drawing>
          <wp:inline distT="0" distB="0" distL="0" distR="0" wp14:anchorId="52B73880" wp14:editId="7D30604E">
            <wp:extent cx="3228680" cy="2063515"/>
            <wp:effectExtent l="0" t="0" r="0" b="0"/>
            <wp:docPr id="1039283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83467" name="Picture 10392834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932" cy="20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E2A2" w14:textId="77777777" w:rsidR="00D270B8" w:rsidRDefault="00D270B8"/>
    <w:p w14:paraId="7CB1F6F5" w14:textId="57611A2F" w:rsidR="00D270B8" w:rsidRDefault="00D270B8">
      <w:r>
        <w:rPr>
          <w:noProof/>
        </w:rPr>
        <w:drawing>
          <wp:inline distT="0" distB="0" distL="0" distR="0" wp14:anchorId="47656535" wp14:editId="7A483FA6">
            <wp:extent cx="3102075" cy="2021734"/>
            <wp:effectExtent l="0" t="0" r="3175" b="0"/>
            <wp:docPr id="1432281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1610" name="Picture 14322816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351" cy="20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4E85" w14:textId="77777777" w:rsidR="00D270B8" w:rsidRDefault="00D270B8">
      <w:r>
        <w:br w:type="page"/>
      </w:r>
    </w:p>
    <w:p w14:paraId="1AFADE29" w14:textId="1B4CC927" w:rsidR="00D270B8" w:rsidRPr="00D270B8" w:rsidRDefault="00D270B8" w:rsidP="00D270B8">
      <w:pPr>
        <w:ind w:left="720"/>
        <w:rPr>
          <w:sz w:val="44"/>
          <w:szCs w:val="44"/>
          <w:lang w:val="en-IN"/>
        </w:rPr>
      </w:pPr>
      <w:r w:rsidRPr="00D270B8">
        <w:rPr>
          <w:b/>
          <w:bCs/>
          <w:sz w:val="44"/>
          <w:szCs w:val="44"/>
          <w:lang w:val="en-IN"/>
        </w:rPr>
        <w:lastRenderedPageBreak/>
        <w:t>References</w:t>
      </w:r>
      <w:r>
        <w:rPr>
          <w:b/>
          <w:bCs/>
          <w:sz w:val="44"/>
          <w:szCs w:val="44"/>
          <w:lang w:val="en-IN"/>
        </w:rPr>
        <w:t>:</w:t>
      </w:r>
    </w:p>
    <w:p w14:paraId="748D4F53" w14:textId="01C8259A" w:rsidR="00D270B8" w:rsidRDefault="00D270B8" w:rsidP="00D270B8">
      <w:pPr>
        <w:pStyle w:val="ListParagraph"/>
        <w:numPr>
          <w:ilvl w:val="0"/>
          <w:numId w:val="11"/>
        </w:numPr>
        <w:rPr>
          <w:lang w:val="en-IN"/>
        </w:rPr>
      </w:pPr>
      <w:r w:rsidRPr="00D270B8">
        <w:rPr>
          <w:lang w:val="en-IN"/>
        </w:rPr>
        <w:t>Libraries</w:t>
      </w:r>
    </w:p>
    <w:p w14:paraId="4ACEDF0A" w14:textId="0C6A83CA" w:rsidR="00D270B8" w:rsidRDefault="00D270B8" w:rsidP="00D270B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Chat gpt</w:t>
      </w:r>
    </w:p>
    <w:p w14:paraId="79734248" w14:textId="190D0B7F" w:rsidR="00D270B8" w:rsidRDefault="00D270B8" w:rsidP="00D270B8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Google collab</w:t>
      </w:r>
    </w:p>
    <w:p w14:paraId="2FDD8746" w14:textId="77777777" w:rsidR="00D270B8" w:rsidRPr="00D270B8" w:rsidRDefault="00D270B8" w:rsidP="00D270B8">
      <w:pPr>
        <w:pStyle w:val="ListParagraph"/>
        <w:ind w:left="2160"/>
        <w:rPr>
          <w:lang w:val="en-IN"/>
        </w:rPr>
      </w:pPr>
    </w:p>
    <w:p w14:paraId="44B0CADF" w14:textId="77777777" w:rsidR="00D270B8" w:rsidRPr="00D270B8" w:rsidRDefault="00D270B8" w:rsidP="00D270B8">
      <w:pPr>
        <w:rPr>
          <w:b/>
          <w:bCs/>
          <w:sz w:val="36"/>
          <w:szCs w:val="36"/>
          <w:lang w:val="en-IN"/>
        </w:rPr>
      </w:pPr>
      <w:r w:rsidRPr="00D270B8">
        <w:rPr>
          <w:b/>
          <w:bCs/>
          <w:sz w:val="36"/>
          <w:szCs w:val="36"/>
          <w:lang w:val="en-IN"/>
        </w:rPr>
        <w:t>Conclusion</w:t>
      </w:r>
    </w:p>
    <w:p w14:paraId="4D63B097" w14:textId="77777777" w:rsidR="00D270B8" w:rsidRPr="00D270B8" w:rsidRDefault="00D270B8" w:rsidP="00D270B8">
      <w:pPr>
        <w:rPr>
          <w:lang w:val="en-IN"/>
        </w:rPr>
      </w:pPr>
      <w:r w:rsidRPr="00D270B8">
        <w:rPr>
          <w:lang w:val="en-IN"/>
        </w:rPr>
        <w:t>By analyzing website traffic data, this report helps in understanding key trends, optimizing website performance, and improving user engagement. The findings can assist businesses in making data-driven decisions for marketing strategies and content optimization.</w:t>
      </w:r>
    </w:p>
    <w:p w14:paraId="2407B96C" w14:textId="77777777" w:rsidR="00D270B8" w:rsidRDefault="00D270B8"/>
    <w:sectPr w:rsidR="00D27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F0088" w14:textId="77777777" w:rsidR="00886808" w:rsidRDefault="00886808" w:rsidP="00886808">
      <w:pPr>
        <w:spacing w:after="0" w:line="240" w:lineRule="auto"/>
      </w:pPr>
      <w:r>
        <w:separator/>
      </w:r>
    </w:p>
  </w:endnote>
  <w:endnote w:type="continuationSeparator" w:id="0">
    <w:p w14:paraId="52AB2C17" w14:textId="77777777" w:rsidR="00886808" w:rsidRDefault="00886808" w:rsidP="0088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861E6" w14:textId="77777777" w:rsidR="00886808" w:rsidRDefault="00886808" w:rsidP="00886808">
      <w:pPr>
        <w:spacing w:after="0" w:line="240" w:lineRule="auto"/>
      </w:pPr>
      <w:r>
        <w:separator/>
      </w:r>
    </w:p>
  </w:footnote>
  <w:footnote w:type="continuationSeparator" w:id="0">
    <w:p w14:paraId="4145AC59" w14:textId="77777777" w:rsidR="00886808" w:rsidRDefault="00886808" w:rsidP="00886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870928"/>
    <w:multiLevelType w:val="hybridMultilevel"/>
    <w:tmpl w:val="F25C78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C962B1"/>
    <w:multiLevelType w:val="multilevel"/>
    <w:tmpl w:val="F13C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432612">
    <w:abstractNumId w:val="8"/>
  </w:num>
  <w:num w:numId="2" w16cid:durableId="441652315">
    <w:abstractNumId w:val="6"/>
  </w:num>
  <w:num w:numId="3" w16cid:durableId="2010214915">
    <w:abstractNumId w:val="5"/>
  </w:num>
  <w:num w:numId="4" w16cid:durableId="608053385">
    <w:abstractNumId w:val="4"/>
  </w:num>
  <w:num w:numId="5" w16cid:durableId="1056585916">
    <w:abstractNumId w:val="7"/>
  </w:num>
  <w:num w:numId="6" w16cid:durableId="538396122">
    <w:abstractNumId w:val="3"/>
  </w:num>
  <w:num w:numId="7" w16cid:durableId="157695333">
    <w:abstractNumId w:val="2"/>
  </w:num>
  <w:num w:numId="8" w16cid:durableId="294607252">
    <w:abstractNumId w:val="1"/>
  </w:num>
  <w:num w:numId="9" w16cid:durableId="1655178644">
    <w:abstractNumId w:val="0"/>
  </w:num>
  <w:num w:numId="10" w16cid:durableId="1319921085">
    <w:abstractNumId w:val="10"/>
  </w:num>
  <w:num w:numId="11" w16cid:durableId="271208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30AA"/>
    <w:rsid w:val="004E3D38"/>
    <w:rsid w:val="0052743F"/>
    <w:rsid w:val="007A3371"/>
    <w:rsid w:val="00886808"/>
    <w:rsid w:val="0093667B"/>
    <w:rsid w:val="00AA1D8D"/>
    <w:rsid w:val="00AD5697"/>
    <w:rsid w:val="00B47730"/>
    <w:rsid w:val="00B53D4C"/>
    <w:rsid w:val="00C535F8"/>
    <w:rsid w:val="00CB0664"/>
    <w:rsid w:val="00D270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10206"/>
  <w14:defaultImageDpi w14:val="300"/>
  <w15:docId w15:val="{D96EC62F-DD1A-4D6E-BD0B-F6AB7DFF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jonwal</cp:lastModifiedBy>
  <cp:revision>2</cp:revision>
  <dcterms:created xsi:type="dcterms:W3CDTF">2025-03-10T09:52:00Z</dcterms:created>
  <dcterms:modified xsi:type="dcterms:W3CDTF">2025-03-10T09:52:00Z</dcterms:modified>
  <cp:category/>
</cp:coreProperties>
</file>